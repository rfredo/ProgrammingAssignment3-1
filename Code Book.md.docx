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bookmarkStart w:id="0" w:name="_GoBack"/>
      <w:bookmarkEnd w:id="0"/>
      <w:r>
        <w:rPr>
          <w:sz w:val="20"/>
          <w:szCs w:val="20"/>
          <w:rtl w:val="0"/>
        </w:rPr>
        <w:t>## code book for assignment 3 getting and cleaning data course</w:t>
      </w:r>
    </w:p>
    <w:p>
      <w:pPr>
        <w:rPr>
          <w:sz w:val="20"/>
          <w:szCs w:val="20"/>
        </w:rPr>
      </w:pPr>
    </w:p>
    <w:p>
      <w:pPr>
        <w:rPr>
          <w:sz w:val="28"/>
          <w:szCs w:val="28"/>
        </w:rPr>
      </w:pPr>
      <w:r>
        <w:rPr>
          <w:sz w:val="28"/>
          <w:szCs w:val="28"/>
          <w:rtl w:val="0"/>
        </w:rPr>
        <w:t>Experimental Background</w:t>
      </w:r>
    </w:p>
    <w:p>
      <w:pPr>
        <w:rPr>
          <w:sz w:val="20"/>
          <w:szCs w:val="20"/>
        </w:rPr>
      </w:pPr>
      <w:r>
        <w:rPr>
          <w:sz w:val="20"/>
          <w:szCs w:val="20"/>
          <w:rtl w:val="0"/>
        </w:rPr>
        <w:t xml:space="preserve">It involves human activity recognition using smartphones dataset. </w:t>
      </w:r>
    </w:p>
    <w:p>
      <w:pPr>
        <w:rPr>
          <w:sz w:val="20"/>
          <w:szCs w:val="20"/>
        </w:rPr>
      </w:pPr>
      <w:r>
        <w:rPr>
          <w:sz w:val="20"/>
          <w:szCs w:val="20"/>
          <w:rtl w:val="0"/>
        </w:rPr>
        <w:t>Signal measurements from two triaxial sensors (accelerometer and gyroscope) were carried out with 30 subjects. The measurements were recorded for 6 types of activities: 1-WALKING, 2- WALKING_UPSTAIRS, 3- WALKING_DOWNSTAiRS, 4- SITTING, 5- STANDING, 6- LAYING. Experiments were video recorded and manually analysed.</w:t>
      </w:r>
    </w:p>
    <w:p>
      <w:pPr>
        <w:rPr>
          <w:sz w:val="20"/>
          <w:szCs w:val="20"/>
        </w:rPr>
      </w:pPr>
      <w:r>
        <w:rPr>
          <w:sz w:val="20"/>
          <w:szCs w:val="20"/>
          <w:rtl w:val="0"/>
        </w:rPr>
        <w:t>The obtained dataset was partitioned into two sets- 70% of the subjects was used to generate the training data, the other 30% was used for test data. These measurements were manipulated to construct 561 features with time (t) and frequency (f) domain variables. The resulting data was normalized to [-1,1] range.</w:t>
      </w:r>
    </w:p>
    <w:p>
      <w:pPr>
        <w:rPr>
          <w:sz w:val="20"/>
          <w:szCs w:val="20"/>
        </w:rPr>
      </w:pPr>
      <w:r>
        <w:rPr>
          <w:sz w:val="20"/>
          <w:szCs w:val="20"/>
          <w:rtl w:val="0"/>
        </w:rPr>
        <w:t xml:space="preserve">As a part of this assignment these features were manipulated in order to merge the partitioned datasets and to average the features representing raw data mean and standard deviation values </w:t>
      </w:r>
    </w:p>
    <w:p>
      <w:pPr>
        <w:rPr>
          <w:sz w:val="20"/>
          <w:szCs w:val="20"/>
        </w:rPr>
      </w:pPr>
    </w:p>
    <w:p>
      <w:pPr>
        <w:rPr>
          <w:sz w:val="20"/>
          <w:szCs w:val="20"/>
        </w:rPr>
      </w:pPr>
      <w:r>
        <w:rPr>
          <w:sz w:val="20"/>
          <w:szCs w:val="20"/>
          <w:rtl w:val="0"/>
        </w:rPr>
        <w:t>The dataset for this assignment was downloaded and read from:</w:t>
      </w:r>
    </w:p>
    <w:p>
      <w:pPr>
        <w:rPr>
          <w:sz w:val="20"/>
          <w:szCs w:val="20"/>
        </w:rPr>
      </w:pPr>
      <w:r>
        <w:rPr>
          <w:sz w:val="20"/>
          <w:szCs w:val="20"/>
          <w:rtl w:val="0"/>
        </w:rPr>
        <w:t>http://archive.ics.uci.edu/ml/datasets/Human+Activity+Recognition+Using+Smartphones</w:t>
      </w:r>
    </w:p>
    <w:p>
      <w:pPr>
        <w:rPr>
          <w:sz w:val="20"/>
          <w:szCs w:val="20"/>
        </w:rPr>
      </w:pPr>
    </w:p>
    <w:p>
      <w:pPr>
        <w:rPr>
          <w:sz w:val="28"/>
          <w:szCs w:val="28"/>
        </w:rPr>
      </w:pPr>
      <w:r>
        <w:rPr>
          <w:sz w:val="28"/>
          <w:szCs w:val="28"/>
          <w:rtl w:val="0"/>
        </w:rPr>
        <w:t>Raw Data Characterization</w:t>
      </w:r>
    </w:p>
    <w:p>
      <w:pPr>
        <w:rPr>
          <w:sz w:val="20"/>
          <w:szCs w:val="20"/>
        </w:rPr>
      </w:pPr>
      <w:r>
        <w:rPr>
          <w:sz w:val="20"/>
          <w:szCs w:val="20"/>
          <w:rtl w:val="0"/>
        </w:rPr>
        <w:t>The data is zipped to a folder and includes the following files:</w:t>
      </w:r>
    </w:p>
    <w:p>
      <w:pPr>
        <w:rPr>
          <w:sz w:val="20"/>
          <w:szCs w:val="20"/>
        </w:rPr>
      </w:pPr>
      <w:r>
        <w:rPr>
          <w:sz w:val="20"/>
          <w:szCs w:val="20"/>
          <w:rtl w:val="0"/>
        </w:rPr>
        <w:t>/UCI HAR Dataset/</w:t>
      </w:r>
    </w:p>
    <w:p>
      <w:pPr>
        <w:numPr>
          <w:ilvl w:val="0"/>
          <w:numId w:val="1"/>
        </w:numPr>
        <w:ind w:left="720" w:hanging="360"/>
        <w:rPr>
          <w:sz w:val="20"/>
          <w:szCs w:val="20"/>
          <w:u w:val="none"/>
        </w:rPr>
      </w:pPr>
      <w:r>
        <w:rPr>
          <w:sz w:val="20"/>
          <w:szCs w:val="20"/>
          <w:rtl w:val="0"/>
        </w:rPr>
        <w:t>Activity labels (as described previously)</w:t>
      </w:r>
    </w:p>
    <w:p>
      <w:pPr>
        <w:numPr>
          <w:ilvl w:val="0"/>
          <w:numId w:val="1"/>
        </w:numPr>
        <w:ind w:left="720" w:hanging="360"/>
        <w:rPr>
          <w:sz w:val="20"/>
          <w:szCs w:val="20"/>
          <w:u w:val="none"/>
        </w:rPr>
      </w:pPr>
      <w:r>
        <w:rPr>
          <w:sz w:val="20"/>
          <w:szCs w:val="20"/>
          <w:rtl w:val="0"/>
        </w:rPr>
        <w:t>Features - list of 561 variables with unique nomenclature</w:t>
      </w:r>
    </w:p>
    <w:p>
      <w:pPr>
        <w:numPr>
          <w:ilvl w:val="0"/>
          <w:numId w:val="1"/>
        </w:numPr>
        <w:ind w:left="720" w:hanging="360"/>
        <w:rPr>
          <w:sz w:val="20"/>
          <w:szCs w:val="20"/>
          <w:u w:val="none"/>
        </w:rPr>
      </w:pPr>
      <w:r>
        <w:rPr>
          <w:sz w:val="20"/>
          <w:szCs w:val="20"/>
          <w:rtl w:val="0"/>
        </w:rPr>
        <w:t>Features_info.txt</w:t>
      </w:r>
    </w:p>
    <w:p>
      <w:pPr>
        <w:numPr>
          <w:ilvl w:val="0"/>
          <w:numId w:val="1"/>
        </w:numPr>
        <w:ind w:left="720" w:hanging="360"/>
        <w:rPr>
          <w:sz w:val="20"/>
          <w:szCs w:val="20"/>
          <w:u w:val="none"/>
        </w:rPr>
      </w:pPr>
      <w:r>
        <w:rPr>
          <w:sz w:val="20"/>
          <w:szCs w:val="20"/>
          <w:rtl w:val="0"/>
        </w:rPr>
        <w:t>README.txt file</w:t>
      </w:r>
    </w:p>
    <w:p>
      <w:pPr>
        <w:ind w:left="270" w:firstLine="0"/>
        <w:rPr>
          <w:sz w:val="20"/>
          <w:szCs w:val="20"/>
        </w:rPr>
      </w:pPr>
      <w:r>
        <w:rPr>
          <w:sz w:val="20"/>
          <w:szCs w:val="20"/>
          <w:rtl w:val="0"/>
        </w:rPr>
        <w:t>/train/</w:t>
      </w:r>
    </w:p>
    <w:p>
      <w:pPr>
        <w:numPr>
          <w:ilvl w:val="0"/>
          <w:numId w:val="2"/>
        </w:numPr>
        <w:ind w:left="720" w:hanging="360"/>
        <w:rPr>
          <w:sz w:val="20"/>
          <w:szCs w:val="20"/>
          <w:u w:val="none"/>
        </w:rPr>
      </w:pPr>
      <w:r>
        <w:rPr>
          <w:sz w:val="20"/>
          <w:szCs w:val="20"/>
          <w:rtl w:val="0"/>
        </w:rPr>
        <w:t>/Inertial signals/- raw data for the triaxial measurements</w:t>
      </w:r>
    </w:p>
    <w:p>
      <w:pPr>
        <w:numPr>
          <w:ilvl w:val="0"/>
          <w:numId w:val="2"/>
        </w:numPr>
        <w:ind w:left="720" w:hanging="360"/>
        <w:rPr>
          <w:sz w:val="20"/>
          <w:szCs w:val="20"/>
          <w:u w:val="none"/>
        </w:rPr>
      </w:pPr>
      <w:r>
        <w:rPr>
          <w:sz w:val="20"/>
          <w:szCs w:val="20"/>
          <w:rtl w:val="0"/>
        </w:rPr>
        <w:t>subject _train.txt- ID numbers for the subjects that generated the train dataset</w:t>
      </w:r>
    </w:p>
    <w:p>
      <w:pPr>
        <w:numPr>
          <w:ilvl w:val="0"/>
          <w:numId w:val="2"/>
        </w:numPr>
        <w:ind w:left="720" w:hanging="360"/>
        <w:rPr>
          <w:sz w:val="20"/>
          <w:szCs w:val="20"/>
          <w:u w:val="none"/>
        </w:rPr>
      </w:pPr>
      <w:r>
        <w:rPr>
          <w:sz w:val="20"/>
          <w:szCs w:val="20"/>
          <w:rtl w:val="0"/>
        </w:rPr>
        <w:t>X_train.txt- normalized raw values that represent the features for 6 activities and 70% of subjects constructing the training dataset</w:t>
      </w:r>
    </w:p>
    <w:p>
      <w:pPr>
        <w:numPr>
          <w:ilvl w:val="0"/>
          <w:numId w:val="2"/>
        </w:numPr>
        <w:ind w:left="720" w:hanging="360"/>
        <w:rPr>
          <w:sz w:val="20"/>
          <w:szCs w:val="20"/>
          <w:u w:val="none"/>
        </w:rPr>
      </w:pPr>
      <w:r>
        <w:rPr>
          <w:sz w:val="20"/>
          <w:szCs w:val="20"/>
          <w:rtl w:val="0"/>
        </w:rPr>
        <w:t>Y_train.txt-  activity ID variable for the training dataset</w:t>
      </w:r>
    </w:p>
    <w:p>
      <w:pPr>
        <w:ind w:left="270" w:firstLine="0"/>
        <w:rPr>
          <w:sz w:val="20"/>
          <w:szCs w:val="20"/>
        </w:rPr>
      </w:pPr>
      <w:r>
        <w:rPr>
          <w:sz w:val="20"/>
          <w:szCs w:val="20"/>
          <w:rtl w:val="0"/>
        </w:rPr>
        <w:t>/test/</w:t>
      </w:r>
    </w:p>
    <w:p>
      <w:pPr>
        <w:numPr>
          <w:ilvl w:val="0"/>
          <w:numId w:val="3"/>
        </w:numPr>
        <w:ind w:left="720" w:hanging="360"/>
        <w:rPr>
          <w:sz w:val="20"/>
          <w:szCs w:val="20"/>
          <w:u w:val="none"/>
        </w:rPr>
      </w:pPr>
      <w:r>
        <w:rPr>
          <w:sz w:val="20"/>
          <w:szCs w:val="20"/>
          <w:rtl w:val="0"/>
        </w:rPr>
        <w:t>/inertial signals/</w:t>
      </w:r>
    </w:p>
    <w:p>
      <w:pPr>
        <w:numPr>
          <w:ilvl w:val="0"/>
          <w:numId w:val="3"/>
        </w:numPr>
        <w:ind w:left="720" w:hanging="360"/>
        <w:rPr>
          <w:sz w:val="20"/>
          <w:szCs w:val="20"/>
          <w:u w:val="none"/>
        </w:rPr>
      </w:pPr>
      <w:r>
        <w:rPr>
          <w:sz w:val="20"/>
          <w:szCs w:val="20"/>
          <w:rtl w:val="0"/>
        </w:rPr>
        <w:t>Subject_test.txt</w:t>
      </w:r>
    </w:p>
    <w:p>
      <w:pPr>
        <w:numPr>
          <w:ilvl w:val="0"/>
          <w:numId w:val="3"/>
        </w:numPr>
        <w:ind w:left="720" w:hanging="360"/>
        <w:rPr>
          <w:sz w:val="20"/>
          <w:szCs w:val="20"/>
          <w:u w:val="none"/>
        </w:rPr>
      </w:pPr>
      <w:r>
        <w:rPr>
          <w:sz w:val="20"/>
          <w:szCs w:val="20"/>
          <w:rtl w:val="0"/>
        </w:rPr>
        <w:t>X_test</w:t>
      </w:r>
    </w:p>
    <w:p>
      <w:pPr>
        <w:numPr>
          <w:ilvl w:val="0"/>
          <w:numId w:val="3"/>
        </w:numPr>
        <w:ind w:left="720" w:hanging="360"/>
        <w:rPr>
          <w:sz w:val="20"/>
          <w:szCs w:val="20"/>
          <w:u w:val="none"/>
        </w:rPr>
      </w:pPr>
      <w:r>
        <w:rPr>
          <w:sz w:val="20"/>
          <w:szCs w:val="20"/>
          <w:rtl w:val="0"/>
        </w:rPr>
        <w:t>y_test</w:t>
      </w:r>
    </w:p>
    <w:p>
      <w:pPr>
        <w:rPr>
          <w:sz w:val="20"/>
          <w:szCs w:val="20"/>
        </w:rPr>
      </w:pPr>
    </w:p>
    <w:p>
      <w:pPr>
        <w:rPr>
          <w:sz w:val="20"/>
          <w:szCs w:val="20"/>
        </w:rPr>
      </w:pPr>
      <w:r>
        <w:rPr>
          <w:sz w:val="28"/>
          <w:szCs w:val="28"/>
          <w:rtl w:val="0"/>
        </w:rPr>
        <w:t>List of final variables</w:t>
      </w:r>
      <w:r>
        <w:rPr>
          <w:sz w:val="20"/>
          <w:szCs w:val="20"/>
          <w:rtl w:val="0"/>
        </w:rPr>
        <w:t xml:space="preserve"> </w:t>
      </w:r>
    </w:p>
    <w:p>
      <w:pPr>
        <w:rPr>
          <w:sz w:val="20"/>
          <w:szCs w:val="20"/>
        </w:rPr>
      </w:pPr>
      <w:r>
        <w:rPr>
          <w:sz w:val="20"/>
          <w:szCs w:val="20"/>
          <w:rtl w:val="0"/>
        </w:rPr>
        <w:t>The final and merged data is composed of averages for 66 selected variables that represent mean and standard deviation values of the raw data. In addition to these averaged variables, the first two variables: ‘subject_ID’ and ‘activity_name’  are identifiers for every row in the dataset.</w:t>
      </w:r>
    </w:p>
    <w:p>
      <w:pPr>
        <w:rPr>
          <w:sz w:val="20"/>
          <w:szCs w:val="20"/>
        </w:rPr>
      </w:pPr>
      <w:r>
        <w:rPr>
          <w:sz w:val="20"/>
          <w:szCs w:val="20"/>
          <w:rtl w:val="0"/>
        </w:rPr>
        <w:t>A list of these variables composing the final tidy data are as followed:</w:t>
      </w:r>
    </w:p>
    <w:p>
      <w:pPr>
        <w:rPr>
          <w:sz w:val="20"/>
          <w:szCs w:val="20"/>
        </w:rPr>
      </w:pPr>
    </w:p>
    <w:p>
      <w:pPr>
        <w:rPr>
          <w:sz w:val="20"/>
          <w:szCs w:val="20"/>
        </w:rPr>
      </w:pPr>
    </w:p>
    <w:p>
      <w:pPr>
        <w:rPr>
          <w:sz w:val="20"/>
          <w:szCs w:val="20"/>
        </w:rPr>
      </w:pPr>
    </w:p>
    <w:tbl>
      <w:tblPr>
        <w:tblStyle w:val="13"/>
        <w:tblW w:w="9358"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147"/>
        <w:gridCol w:w="3146"/>
        <w:gridCol w:w="1990"/>
        <w:gridCol w:w="30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500" w:hRule="atLeast"/>
        </w:trPr>
        <w:tc>
          <w:tcPr>
            <w:tcW w:w="1147" w:type="dxa"/>
            <w:tcBorders>
              <w:top w:val="single" w:color="000000" w:sz="10"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1]</w:t>
            </w:r>
          </w:p>
        </w:tc>
        <w:tc>
          <w:tcPr>
            <w:tcW w:w="3146" w:type="dxa"/>
            <w:tcBorders>
              <w:top w:val="single" w:color="000000" w:sz="10"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subject_id</w:t>
            </w:r>
          </w:p>
        </w:tc>
        <w:tc>
          <w:tcPr>
            <w:tcW w:w="1990" w:type="dxa"/>
            <w:tcBorders>
              <w:top w:val="single" w:color="000000" w:sz="10"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activity_name</w:t>
            </w:r>
          </w:p>
        </w:tc>
        <w:tc>
          <w:tcPr>
            <w:tcW w:w="3075" w:type="dxa"/>
            <w:tcBorders>
              <w:top w:val="single" w:color="000000" w:sz="10"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average-tBodyAcc-mean-X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4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[4]</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average-tBodyAcc-mean-Y</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average-tBodyAcc-mean-Z</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average-tBodyAcc-std-X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4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[7]</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average-tBodyAcc-std-Y</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average-tBodyAcc-std-Z</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average-tGravityAcc-mean-X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4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[10]</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average-tGravityAcc-mean-Y</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average-tGravityAcc-mean-Z</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average-tGravityAcc-std-X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4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[13]</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average-tGravityAcc-std-Y</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average-tGravityAcc-std-Z</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average-tBodyAccJerk-mean-X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00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[16]</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average-tBodyAccJerk-mean-Y</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average-tBodyAccJerk-mean-Z</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average-tBodyAccJerk-std-X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4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[19]</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average-tBodyAccJerk-std-Y</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average-tBodyAccJerk-std-Z</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average-tBodyGyro-mean-X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4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[22]</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average-tBodyGyro-mean-Y</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average-tBodyGyro-mean-Z</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average-tBodyGyro-std-X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4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[25]</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average-tBodyGyro-std-Y</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average-tBodyGyro-std-Z</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average-tBodyGyroJerk-mean-X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00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[28]</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average-tBodyGyroJerk-mean-Y</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average-tBodyGyroJerk-mean-Z</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average-tBodyGyroJerk-std-X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00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[31]</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average-tBodyGyroJerk-std-Y</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average-tBodyGyroJerk-std-Z</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average-tBodyAccMag-mean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00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[34]</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average-tBodyAccMag-std</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average-tGravityAccMag-mean</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average-tGravityAccMag-std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00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[37]</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average-tBodyAccJerkMag-mean</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average-tBodyAccJerkMag-std</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average-tBodyGyroMag-mean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00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[40]</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average-tBodyGyroMag-std</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average-tBodyGyroJerkMag-mean</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average-tBodyGyroJerkMag-std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4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[43]</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average-fBodyAcc-mean-X</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average-fBodyAcc-mean-Y</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average-fBodyAcc-mean-Z</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4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[46]</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average-fBodyAcc-std-X</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average-fBodyAcc-std-Y</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average-fBodyAcc-std-Z</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00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[49]</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average-fBodyAccJerk-mean-X</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average-fBodyAccJerk-mean-Y</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average-fBodyAccJerk-mean-Z</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4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[52]</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average-fBodyAccJerk-std-X</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average-fBodyAccJerk-std-Y</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average-fBodyAccJerk-std-Z</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4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[55]</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average-fBodyGyro-mean-X</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average-fBodyGyro-mean-Y</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average-fBodyGyro-mean-Z</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4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[58]</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average-fBodyGyro-std-X</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average-fBodyGyro-std-Y</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average-fBodyGyro-std-Z</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4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[61]</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average-fBodyAccMag-mean</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average-fBodyAccMag-std</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average-fBodyAccJerkMag-mean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000" w:hRule="atLeast"/>
        </w:trPr>
        <w:tc>
          <w:tcPr>
            <w:tcW w:w="1147" w:type="dxa"/>
            <w:tcBorders>
              <w:top w:val="single" w:color="000000" w:sz="4" w:space="0"/>
              <w:left w:val="single" w:color="000000" w:sz="10"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[64]</w:t>
            </w:r>
          </w:p>
        </w:tc>
        <w:tc>
          <w:tcPr>
            <w:tcW w:w="31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average-fBodyAccJerkMag-std</w:t>
            </w:r>
          </w:p>
        </w:tc>
        <w:tc>
          <w:tcPr>
            <w:tcW w:w="19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average-fBodyGyroMag-mean</w:t>
            </w:r>
          </w:p>
        </w:tc>
        <w:tc>
          <w:tcPr>
            <w:tcW w:w="3075" w:type="dxa"/>
            <w:tcBorders>
              <w:top w:val="single" w:color="000000" w:sz="4" w:space="0"/>
              <w:left w:val="single" w:color="000000" w:sz="4" w:space="0"/>
              <w:bottom w:val="single" w:color="000000" w:sz="4" w:space="0"/>
              <w:right w:val="single" w:color="000000" w:sz="10" w:space="0"/>
            </w:tcBorders>
            <w:tcMar>
              <w:top w:w="100" w:type="dxa"/>
              <w:left w:w="100" w:type="dxa"/>
              <w:bottom w:w="100" w:type="dxa"/>
              <w:right w:w="100" w:type="dxa"/>
            </w:tcMar>
            <w:vAlign w:val="center"/>
          </w:tcPr>
          <w:p>
            <w:pPr>
              <w:rPr>
                <w:sz w:val="20"/>
                <w:szCs w:val="20"/>
              </w:rPr>
            </w:pPr>
            <w:r>
              <w:rPr>
                <w:sz w:val="20"/>
                <w:szCs w:val="20"/>
                <w:rtl w:val="0"/>
              </w:rPr>
              <w:t>average-fBodyGyroMag-std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000" w:hRule="atLeast"/>
        </w:trPr>
        <w:tc>
          <w:tcPr>
            <w:tcW w:w="1147" w:type="dxa"/>
            <w:tcBorders>
              <w:top w:val="single" w:color="000000" w:sz="4" w:space="0"/>
              <w:left w:val="single" w:color="000000" w:sz="10" w:space="0"/>
              <w:bottom w:val="single" w:color="000000" w:sz="10"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[67]</w:t>
            </w:r>
          </w:p>
        </w:tc>
        <w:tc>
          <w:tcPr>
            <w:tcW w:w="3146" w:type="dxa"/>
            <w:tcBorders>
              <w:top w:val="single" w:color="000000" w:sz="4" w:space="0"/>
              <w:left w:val="single" w:color="000000" w:sz="4" w:space="0"/>
              <w:bottom w:val="single" w:color="000000" w:sz="10"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average-fBodyGyroJerkMag-mean</w:t>
            </w:r>
          </w:p>
        </w:tc>
        <w:tc>
          <w:tcPr>
            <w:tcW w:w="1990" w:type="dxa"/>
            <w:tcBorders>
              <w:top w:val="single" w:color="000000" w:sz="4" w:space="0"/>
              <w:left w:val="single" w:color="000000" w:sz="4" w:space="0"/>
              <w:bottom w:val="single" w:color="000000" w:sz="10" w:space="0"/>
              <w:right w:val="single" w:color="000000" w:sz="4" w:space="0"/>
            </w:tcBorders>
            <w:tcMar>
              <w:top w:w="100" w:type="dxa"/>
              <w:left w:w="100" w:type="dxa"/>
              <w:bottom w:w="100" w:type="dxa"/>
              <w:right w:w="100" w:type="dxa"/>
            </w:tcMar>
            <w:vAlign w:val="center"/>
          </w:tcPr>
          <w:p>
            <w:pPr>
              <w:rPr>
                <w:sz w:val="20"/>
                <w:szCs w:val="20"/>
              </w:rPr>
            </w:pPr>
            <w:r>
              <w:rPr>
                <w:sz w:val="20"/>
                <w:szCs w:val="20"/>
                <w:rtl w:val="0"/>
              </w:rPr>
              <w:t>average-fBodyGyroJerkMag-std</w:t>
            </w:r>
          </w:p>
        </w:tc>
        <w:tc>
          <w:tcPr>
            <w:tcW w:w="3075" w:type="dxa"/>
            <w:tcBorders>
              <w:top w:val="single" w:color="000000" w:sz="4" w:space="0"/>
              <w:left w:val="single" w:color="000000" w:sz="4" w:space="0"/>
              <w:bottom w:val="single" w:color="000000" w:sz="10" w:space="0"/>
              <w:right w:val="single" w:color="000000" w:sz="10" w:space="0"/>
            </w:tcBorders>
            <w:tcMar>
              <w:top w:w="100" w:type="dxa"/>
              <w:left w:w="100" w:type="dxa"/>
              <w:bottom w:w="100" w:type="dxa"/>
              <w:right w:w="100" w:type="dxa"/>
            </w:tcMar>
            <w:vAlign w:val="center"/>
          </w:tcPr>
          <w:p>
            <w:pPr>
              <w:rPr>
                <w:sz w:val="20"/>
                <w:szCs w:val="20"/>
              </w:rPr>
            </w:pPr>
          </w:p>
        </w:tc>
      </w:tr>
    </w:tbl>
    <w:p>
      <w:pPr>
        <w:rPr>
          <w:sz w:val="20"/>
          <w:szCs w:val="20"/>
        </w:rPr>
      </w:pPr>
    </w:p>
    <w:p>
      <w:pPr>
        <w:rPr>
          <w:sz w:val="20"/>
          <w:szCs w:val="20"/>
        </w:rPr>
      </w:pPr>
      <w:r>
        <w:rPr>
          <w:sz w:val="20"/>
          <w:szCs w:val="20"/>
          <w:rtl w:val="0"/>
        </w:rPr>
        <w:t>Names interpretation:</w:t>
      </w:r>
    </w:p>
    <w:p>
      <w:pPr>
        <w:numPr>
          <w:ilvl w:val="0"/>
          <w:numId w:val="4"/>
        </w:numPr>
        <w:ind w:left="720" w:hanging="360"/>
        <w:rPr>
          <w:sz w:val="20"/>
          <w:szCs w:val="20"/>
          <w:u w:val="none"/>
        </w:rPr>
      </w:pPr>
      <w:r>
        <w:rPr>
          <w:sz w:val="20"/>
          <w:szCs w:val="20"/>
          <w:rtl w:val="0"/>
        </w:rPr>
        <w:t>Acc- acceleration signal</w:t>
      </w:r>
    </w:p>
    <w:p>
      <w:pPr>
        <w:numPr>
          <w:ilvl w:val="0"/>
          <w:numId w:val="4"/>
        </w:numPr>
        <w:ind w:left="720" w:hanging="360"/>
        <w:rPr>
          <w:sz w:val="20"/>
          <w:szCs w:val="20"/>
          <w:u w:val="none"/>
        </w:rPr>
      </w:pPr>
      <w:r>
        <w:rPr>
          <w:sz w:val="20"/>
          <w:szCs w:val="20"/>
          <w:rtl w:val="0"/>
        </w:rPr>
        <w:t>Gyr- gyroscope signal</w:t>
      </w:r>
    </w:p>
    <w:p>
      <w:pPr>
        <w:numPr>
          <w:ilvl w:val="0"/>
          <w:numId w:val="4"/>
        </w:numPr>
        <w:ind w:left="720" w:hanging="360"/>
        <w:rPr>
          <w:sz w:val="20"/>
          <w:szCs w:val="20"/>
          <w:u w:val="none"/>
        </w:rPr>
      </w:pPr>
      <w:r>
        <w:rPr>
          <w:sz w:val="20"/>
          <w:szCs w:val="20"/>
          <w:rtl w:val="0"/>
        </w:rPr>
        <w:t>t- time domain</w:t>
      </w:r>
    </w:p>
    <w:p>
      <w:pPr>
        <w:numPr>
          <w:ilvl w:val="0"/>
          <w:numId w:val="4"/>
        </w:numPr>
        <w:ind w:left="720" w:hanging="360"/>
        <w:rPr>
          <w:sz w:val="20"/>
          <w:szCs w:val="20"/>
          <w:u w:val="none"/>
        </w:rPr>
      </w:pPr>
      <w:r>
        <w:rPr>
          <w:sz w:val="20"/>
          <w:szCs w:val="20"/>
          <w:rtl w:val="0"/>
        </w:rPr>
        <w:t>f- frequency domain (time transformed by FFT)</w:t>
      </w:r>
    </w:p>
    <w:p>
      <w:pPr>
        <w:numPr>
          <w:ilvl w:val="0"/>
          <w:numId w:val="4"/>
        </w:numPr>
        <w:ind w:left="720" w:hanging="360"/>
        <w:rPr>
          <w:sz w:val="20"/>
          <w:szCs w:val="20"/>
          <w:u w:val="none"/>
        </w:rPr>
      </w:pPr>
      <w:r>
        <w:rPr>
          <w:sz w:val="20"/>
          <w:szCs w:val="20"/>
          <w:rtl w:val="0"/>
        </w:rPr>
        <w:t>Body- body acceleration/gyroscope signal</w:t>
      </w:r>
    </w:p>
    <w:p>
      <w:pPr>
        <w:numPr>
          <w:ilvl w:val="0"/>
          <w:numId w:val="4"/>
        </w:numPr>
        <w:ind w:left="720" w:hanging="360"/>
        <w:rPr>
          <w:sz w:val="20"/>
          <w:szCs w:val="20"/>
          <w:u w:val="none"/>
        </w:rPr>
      </w:pPr>
      <w:r>
        <w:rPr>
          <w:sz w:val="20"/>
          <w:szCs w:val="20"/>
          <w:rtl w:val="0"/>
        </w:rPr>
        <w:t>Gravity- gravity acceleration/gyroscope signal</w:t>
      </w:r>
    </w:p>
    <w:p>
      <w:pPr>
        <w:numPr>
          <w:ilvl w:val="0"/>
          <w:numId w:val="4"/>
        </w:numPr>
        <w:ind w:left="720" w:hanging="360"/>
        <w:rPr>
          <w:sz w:val="20"/>
          <w:szCs w:val="20"/>
          <w:u w:val="none"/>
        </w:rPr>
      </w:pPr>
      <w:r>
        <w:rPr>
          <w:sz w:val="20"/>
          <w:szCs w:val="20"/>
          <w:rtl w:val="0"/>
        </w:rPr>
        <w:t>Mag-  magnitude calculation for the 3D signals</w:t>
      </w:r>
    </w:p>
    <w:p>
      <w:pPr>
        <w:numPr>
          <w:ilvl w:val="0"/>
          <w:numId w:val="4"/>
        </w:numPr>
        <w:ind w:left="720" w:hanging="360"/>
        <w:rPr>
          <w:sz w:val="20"/>
          <w:szCs w:val="20"/>
          <w:u w:val="none"/>
        </w:rPr>
      </w:pPr>
      <w:r>
        <w:rPr>
          <w:sz w:val="20"/>
          <w:szCs w:val="20"/>
          <w:rtl w:val="0"/>
        </w:rPr>
        <w:t>Jerk- Jerk signals</w:t>
      </w:r>
    </w:p>
    <w:p>
      <w:pPr>
        <w:rPr>
          <w:sz w:val="20"/>
          <w:szCs w:val="20"/>
        </w:rPr>
      </w:pPr>
    </w:p>
    <w:p>
      <w:pPr>
        <w:rPr>
          <w:sz w:val="28"/>
          <w:szCs w:val="28"/>
        </w:rPr>
      </w:pPr>
      <w:r>
        <w:rPr>
          <w:sz w:val="28"/>
          <w:szCs w:val="28"/>
          <w:rtl w:val="0"/>
        </w:rPr>
        <w:t>Study Design</w:t>
      </w:r>
    </w:p>
    <w:p>
      <w:pPr>
        <w:rPr>
          <w:sz w:val="20"/>
          <w:szCs w:val="20"/>
        </w:rPr>
      </w:pPr>
    </w:p>
    <w:p>
      <w:pPr>
        <w:rPr>
          <w:sz w:val="20"/>
          <w:szCs w:val="20"/>
        </w:rPr>
      </w:pPr>
      <w:r>
        <w:rPr>
          <w:sz w:val="20"/>
          <w:szCs w:val="20"/>
          <w:rtl w:val="0"/>
        </w:rPr>
        <w:t>The script “run_Analysis.R” was established in order to get the final tidy data. The process by which this script was undertaken was as follows:</w:t>
      </w:r>
    </w:p>
    <w:p>
      <w:pPr>
        <w:rPr>
          <w:sz w:val="20"/>
          <w:szCs w:val="20"/>
        </w:rPr>
      </w:pPr>
    </w:p>
    <w:p>
      <w:pPr>
        <w:rPr>
          <w:sz w:val="20"/>
          <w:szCs w:val="20"/>
        </w:rPr>
      </w:pPr>
      <w:r>
        <w:rPr>
          <w:sz w:val="20"/>
          <w:szCs w:val="20"/>
          <w:rtl w:val="0"/>
        </w:rPr>
        <w:t>The script uses the packages ‘dplyr’ and ‘data.table’</w:t>
      </w:r>
    </w:p>
    <w:p>
      <w:pPr>
        <w:rPr>
          <w:sz w:val="20"/>
          <w:szCs w:val="20"/>
        </w:rPr>
      </w:pPr>
    </w:p>
    <w:p>
      <w:pPr>
        <w:rPr>
          <w:sz w:val="20"/>
          <w:szCs w:val="20"/>
        </w:rPr>
      </w:pPr>
    </w:p>
    <w:p>
      <w:pPr>
        <w:rPr>
          <w:sz w:val="20"/>
          <w:szCs w:val="20"/>
        </w:rPr>
      </w:pPr>
    </w:p>
    <w:p>
      <w:pPr>
        <w:rPr>
          <w:sz w:val="20"/>
          <w:szCs w:val="20"/>
        </w:rPr>
      </w:pPr>
    </w:p>
    <w:p>
      <w:pPr>
        <w:numPr>
          <w:ilvl w:val="0"/>
          <w:numId w:val="5"/>
        </w:numPr>
        <w:ind w:left="720" w:hanging="360"/>
        <w:rPr>
          <w:u w:val="none"/>
        </w:rPr>
      </w:pPr>
      <w:r>
        <w:rPr>
          <w:color w:val="373A3C"/>
          <w:sz w:val="20"/>
          <w:szCs w:val="20"/>
          <w:shd w:val="clear" w:fill="FAFAFA"/>
          <w:rtl w:val="0"/>
        </w:rPr>
        <w:t>Merge the training and the test sets to create one data set</w:t>
      </w:r>
      <w:r>
        <w:rPr>
          <w:sz w:val="24"/>
          <w:szCs w:val="24"/>
          <w:rtl w:val="0"/>
        </w:rPr>
        <w:t xml:space="preserve"> </w:t>
      </w:r>
    </w:p>
    <w:p>
      <w:pPr>
        <w:rPr>
          <w:sz w:val="24"/>
          <w:szCs w:val="24"/>
        </w:rPr>
      </w:pPr>
    </w:p>
    <w:p>
      <w:pPr>
        <w:rPr>
          <w:sz w:val="20"/>
          <w:szCs w:val="20"/>
        </w:rPr>
      </w:pPr>
      <w:r>
        <w:rPr>
          <w:sz w:val="20"/>
          <w:szCs w:val="20"/>
          <w:rtl w:val="0"/>
        </w:rPr>
        <w:t>Download and unzip files to the working repository. Store data files as data table.</w:t>
      </w:r>
    </w:p>
    <w:p>
      <w:pPr>
        <w:rPr>
          <w:sz w:val="20"/>
          <w:szCs w:val="20"/>
        </w:rPr>
      </w:pPr>
      <w:r>
        <w:rPr>
          <w:sz w:val="20"/>
          <w:szCs w:val="20"/>
          <w:rtl w:val="0"/>
        </w:rPr>
        <w:t xml:space="preserve">Join the following files: x_test, x_train, subject_test, subject_train, y_test and y_train and construct one complete dataset that binds train and test data with the subjects that produced it. </w:t>
      </w:r>
    </w:p>
    <w:p>
      <w:pPr>
        <w:rPr>
          <w:sz w:val="20"/>
          <w:szCs w:val="20"/>
        </w:rPr>
      </w:pPr>
    </w:p>
    <w:p>
      <w:pPr>
        <w:numPr>
          <w:ilvl w:val="0"/>
          <w:numId w:val="6"/>
        </w:numPr>
        <w:ind w:left="720" w:hanging="360"/>
        <w:rPr>
          <w:color w:val="373A3C"/>
          <w:sz w:val="20"/>
          <w:szCs w:val="20"/>
          <w:u w:val="none"/>
          <w:shd w:val="clear" w:fill="FAFAFA"/>
        </w:rPr>
      </w:pPr>
      <w:r>
        <w:rPr>
          <w:color w:val="373A3C"/>
          <w:sz w:val="20"/>
          <w:szCs w:val="20"/>
          <w:shd w:val="clear" w:fill="FAFAFA"/>
          <w:rtl w:val="0"/>
        </w:rPr>
        <w:t>Extract only the measurements on the mean and standard deviation for each measurement</w:t>
      </w:r>
    </w:p>
    <w:p>
      <w:pPr>
        <w:rPr>
          <w:color w:val="373A3C"/>
          <w:sz w:val="24"/>
          <w:szCs w:val="24"/>
          <w:shd w:val="clear" w:fill="FAFAFA"/>
        </w:rPr>
      </w:pPr>
    </w:p>
    <w:p>
      <w:pPr>
        <w:rPr>
          <w:color w:val="373A3C"/>
          <w:sz w:val="20"/>
          <w:szCs w:val="20"/>
          <w:shd w:val="clear" w:fill="FAFAFA"/>
        </w:rPr>
      </w:pPr>
      <w:r>
        <w:rPr>
          <w:color w:val="373A3C"/>
          <w:sz w:val="20"/>
          <w:szCs w:val="20"/>
          <w:shd w:val="clear" w:fill="FAFAFA"/>
          <w:rtl w:val="0"/>
        </w:rPr>
        <w:t>Find the target features by inspecting the variables name, extract only features that represent mean or standard deviation values as well as the subject_ID and activity_ID identifiers  and store them in a separate data table.</w:t>
      </w:r>
    </w:p>
    <w:p>
      <w:pPr>
        <w:rPr>
          <w:color w:val="373A3C"/>
          <w:sz w:val="20"/>
          <w:szCs w:val="20"/>
          <w:shd w:val="clear" w:fill="FAFAFA"/>
        </w:rPr>
      </w:pPr>
    </w:p>
    <w:p>
      <w:pPr>
        <w:numPr>
          <w:ilvl w:val="0"/>
          <w:numId w:val="7"/>
        </w:numPr>
        <w:spacing w:after="460"/>
        <w:ind w:left="720" w:hanging="360"/>
        <w:rPr>
          <w:color w:val="373A3C"/>
          <w:sz w:val="21"/>
          <w:szCs w:val="21"/>
          <w:u w:val="none"/>
          <w:shd w:val="clear" w:fill="FAFAFA"/>
        </w:rPr>
      </w:pPr>
      <w:r>
        <w:rPr>
          <w:color w:val="373A3C"/>
          <w:sz w:val="21"/>
          <w:szCs w:val="21"/>
          <w:shd w:val="clear" w:fill="FAFAFA"/>
          <w:rtl w:val="0"/>
        </w:rPr>
        <w:t>Use descriptive activity names to name the activities in the data set</w:t>
      </w:r>
    </w:p>
    <w:p>
      <w:pPr>
        <w:spacing w:after="460"/>
        <w:rPr>
          <w:color w:val="373A3C"/>
          <w:sz w:val="20"/>
          <w:szCs w:val="20"/>
          <w:shd w:val="clear" w:fill="FAFAFA"/>
        </w:rPr>
      </w:pPr>
      <w:r>
        <w:rPr>
          <w:color w:val="373A3C"/>
          <w:sz w:val="20"/>
          <w:szCs w:val="20"/>
          <w:shd w:val="clear" w:fill="FAFAFA"/>
          <w:rtl w:val="0"/>
        </w:rPr>
        <w:t xml:space="preserve">Replace the ID activity identifier with name identifier by joining the ‘activity_labels’ table that contains the descriptive activity names with the merged table created in the previous step. </w:t>
      </w:r>
    </w:p>
    <w:p>
      <w:pPr>
        <w:numPr>
          <w:ilvl w:val="0"/>
          <w:numId w:val="8"/>
        </w:numPr>
        <w:spacing w:after="460"/>
        <w:ind w:left="720" w:hanging="360"/>
        <w:rPr>
          <w:color w:val="373A3C"/>
          <w:sz w:val="21"/>
          <w:szCs w:val="21"/>
          <w:u w:val="none"/>
          <w:shd w:val="clear" w:fill="FAFAFA"/>
        </w:rPr>
      </w:pPr>
      <w:r>
        <w:rPr>
          <w:color w:val="373A3C"/>
          <w:sz w:val="21"/>
          <w:szCs w:val="21"/>
          <w:shd w:val="clear" w:fill="FAFAFA"/>
          <w:rtl w:val="0"/>
        </w:rPr>
        <w:t>Appropriately label the data set with descriptive variable names.</w:t>
      </w:r>
    </w:p>
    <w:p>
      <w:pPr>
        <w:spacing w:after="460"/>
        <w:ind w:left="0" w:firstLine="0"/>
        <w:rPr>
          <w:color w:val="373A3C"/>
          <w:sz w:val="20"/>
          <w:szCs w:val="20"/>
          <w:shd w:val="clear" w:fill="FAFAFA"/>
        </w:rPr>
      </w:pPr>
      <w:r>
        <w:rPr>
          <w:color w:val="373A3C"/>
          <w:sz w:val="20"/>
          <w:szCs w:val="20"/>
          <w:shd w:val="clear" w:fill="FAFAFA"/>
          <w:rtl w:val="0"/>
        </w:rPr>
        <w:t>Extract a vector with the merged table label names, remove a parenthesis symbol ‘()’ from the labels in order to create more descriptive and clear labels, fix a typo that exists in some labels- “BodyBody” was renamed as “Body” and set this vector as a new label vector for the merged data table.</w:t>
      </w:r>
    </w:p>
    <w:p>
      <w:pPr>
        <w:numPr>
          <w:ilvl w:val="0"/>
          <w:numId w:val="9"/>
        </w:numPr>
        <w:spacing w:after="460"/>
        <w:ind w:left="720" w:hanging="360"/>
        <w:rPr>
          <w:color w:val="373A3C"/>
          <w:sz w:val="21"/>
          <w:szCs w:val="21"/>
        </w:rPr>
      </w:pPr>
      <w:r>
        <w:rPr>
          <w:color w:val="373A3C"/>
          <w:sz w:val="21"/>
          <w:szCs w:val="21"/>
          <w:shd w:val="clear" w:fill="FAFAFA"/>
          <w:rtl w:val="0"/>
        </w:rPr>
        <w:t>create a second, independent tidy data set with the average of each variable for each activity and each subject.</w:t>
      </w:r>
    </w:p>
    <w:p>
      <w:pPr>
        <w:spacing w:after="460"/>
        <w:ind w:left="0" w:firstLine="0"/>
        <w:rPr>
          <w:color w:val="373A3C"/>
          <w:sz w:val="20"/>
          <w:szCs w:val="20"/>
          <w:shd w:val="clear" w:fill="FAFAFA"/>
        </w:rPr>
      </w:pPr>
      <w:r>
        <w:rPr>
          <w:color w:val="373A3C"/>
          <w:sz w:val="20"/>
          <w:szCs w:val="20"/>
          <w:shd w:val="clear" w:fill="FAFAFA"/>
          <w:rtl w:val="0"/>
        </w:rPr>
        <w:t>Group the resulting data set by subject_ID and activity_name, summarize average values for all rows by subject and activity, name averaged variables by adding the phrase ‘average-’ to their name and set the new names as labels of a new summarized data table- ‘final_tidy_data’.</w:t>
      </w:r>
    </w:p>
    <w:p>
      <w:pPr>
        <w:spacing w:after="460"/>
        <w:ind w:left="0" w:firstLine="0"/>
        <w:rPr>
          <w:color w:val="373A3C"/>
          <w:sz w:val="20"/>
          <w:szCs w:val="20"/>
          <w:shd w:val="clear" w:fill="FAFAFA"/>
        </w:rPr>
      </w:pPr>
      <w:r>
        <w:rPr>
          <w:color w:val="373A3C"/>
          <w:sz w:val="20"/>
          <w:szCs w:val="20"/>
          <w:shd w:val="clear" w:fill="FAFAFA"/>
          <w:rtl w:val="0"/>
        </w:rPr>
        <w:t>Finally, write the data into a text file and store it in the working directory</w:t>
      </w:r>
    </w:p>
    <w:p>
      <w:pPr>
        <w:spacing w:after="460"/>
        <w:rPr>
          <w:color w:val="373A3C"/>
          <w:sz w:val="20"/>
          <w:szCs w:val="20"/>
          <w:shd w:val="clear" w:fill="FAFAFA"/>
        </w:rPr>
      </w:pPr>
    </w:p>
    <w:p>
      <w:pPr>
        <w:rPr>
          <w:color w:val="373A3C"/>
          <w:sz w:val="20"/>
          <w:szCs w:val="20"/>
          <w:shd w:val="clear" w:fill="FAFAFA"/>
        </w:rPr>
      </w:pPr>
    </w:p>
    <w:p>
      <w:pPr>
        <w:rPr>
          <w:color w:val="373A3C"/>
          <w:sz w:val="20"/>
          <w:szCs w:val="20"/>
          <w:shd w:val="clear" w:fill="FAFAFA"/>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28CA51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Office_10.2.0.5838_F1E327BC-269C-435d-A152-05C5408002CA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2019-01-06T21:38:50Z</dcterms:created>
  <dc:creator>roeifredo</dc:creator>
  <cp:lastModifiedBy>roeifredo</cp:lastModifiedBy>
  <dcterms:modified xsi:type="dcterms:W3CDTF">2019-01-06T21:39:53Z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